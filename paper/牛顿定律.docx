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题目</w:t>
      </w:r>
    </w:p>
    <w:p>
      <w:r>
        <w:t>在</w:t>
      </w:r>
    </w:p>
    <w:p>
      <w:r>
        <w:t>光</w:t>
      </w:r>
    </w:p>
    <w:p>
      <w:r>
        <w:t>滑</w:t>
      </w:r>
    </w:p>
    <w:p>
      <w:r>
        <w:t>水</w:t>
      </w:r>
    </w:p>
    <w:p>
      <w:r>
        <w:t>平</w:t>
      </w:r>
    </w:p>
    <w:p>
      <w:r>
        <w:t>面</w:t>
      </w:r>
    </w:p>
    <w:p>
      <w:r>
        <w:t>上</w:t>
      </w:r>
    </w:p>
    <w:p>
      <w:r>
        <w:t>，</w:t>
      </w:r>
    </w:p>
    <w:p>
      <w:r>
        <w:t>一</w:t>
      </w:r>
    </w:p>
    <w:p>
      <w:r>
        <w:t>个</w:t>
      </w:r>
    </w:p>
    <w:p>
      <w:r>
        <w:t>物</w:t>
      </w:r>
    </w:p>
    <w:p>
      <w:r>
        <w:t>体</w:t>
      </w:r>
    </w:p>
    <w:p>
      <w:r>
        <w:t>受</w:t>
      </w:r>
    </w:p>
    <w:p>
      <w:r>
        <w:t>到</w:t>
      </w:r>
    </w:p>
    <w:p>
      <w:r>
        <w:t>两</w:t>
      </w:r>
    </w:p>
    <w:p>
      <w:r>
        <w:t>个</w:t>
      </w:r>
    </w:p>
    <w:p>
      <w:r>
        <w:t>大</w:t>
      </w:r>
    </w:p>
    <w:p>
      <w:r>
        <w:t>小</w:t>
      </w:r>
    </w:p>
    <w:p>
      <w:r>
        <w:t>分</w:t>
      </w:r>
    </w:p>
    <w:p>
      <w:r>
        <w:t>别</w:t>
      </w:r>
    </w:p>
    <w:p>
      <w:r>
        <w:t>为</w:t>
      </w:r>
    </w:p>
    <w:p>
      <w:r>
        <w:t>1</w:t>
      </w:r>
    </w:p>
    <w:p>
      <w:r>
        <w:t>0</w:t>
      </w:r>
    </w:p>
    <w:p>
      <w:r>
        <w:t>N</w:t>
      </w:r>
    </w:p>
    <w:p>
      <w:r>
        <w:t>和</w:t>
      </w:r>
    </w:p>
    <w:p>
      <w:r>
        <w:t>1</w:t>
      </w:r>
    </w:p>
    <w:p>
      <w:r>
        <w:t>5</w:t>
      </w:r>
    </w:p>
    <w:p>
      <w:r>
        <w:t>N</w:t>
      </w:r>
    </w:p>
    <w:p>
      <w:r>
        <w:t>的</w:t>
      </w:r>
    </w:p>
    <w:p>
      <w:r>
        <w:t>恒</w:t>
      </w:r>
    </w:p>
    <w:p>
      <w:r>
        <w:t>力</w:t>
      </w:r>
    </w:p>
    <w:p>
      <w:r>
        <w:t>作</w:t>
      </w:r>
    </w:p>
    <w:p>
      <w:r>
        <w:t>用</w:t>
      </w:r>
    </w:p>
    <w:p>
      <w:r>
        <w:t>。</w:t>
      </w:r>
    </w:p>
    <w:p>
      <w:r>
        <w:t>当</w:t>
      </w:r>
    </w:p>
    <w:p>
      <w:r>
        <w:t>这</w:t>
      </w:r>
    </w:p>
    <w:p>
      <w:r>
        <w:t>两</w:t>
      </w:r>
    </w:p>
    <w:p>
      <w:r>
        <w:t>个</w:t>
      </w:r>
    </w:p>
    <w:p>
      <w:r>
        <w:t>力</w:t>
      </w:r>
    </w:p>
    <w:p>
      <w:r>
        <w:t>之</w:t>
      </w:r>
    </w:p>
    <w:p>
      <w:r>
        <w:t>间</w:t>
      </w:r>
    </w:p>
    <w:p>
      <w:r>
        <w:t>的</w:t>
      </w:r>
    </w:p>
    <w:p>
      <w:r>
        <w:t>夹</w:t>
      </w:r>
    </w:p>
    <w:p>
      <w:r>
        <w:t>角</w:t>
      </w:r>
    </w:p>
    <w:p>
      <w:r>
        <w:t>逐</w:t>
      </w:r>
    </w:p>
    <w:p>
      <w:r>
        <w:t>渐</w:t>
      </w:r>
    </w:p>
    <w:p>
      <w:r>
        <w:t>从</w:t>
      </w:r>
    </w:p>
    <w:p>
      <w:r>
        <w:t>9</w:t>
      </w:r>
    </w:p>
    <w:p>
      <w:r>
        <w:t>0</w:t>
      </w:r>
    </w:p>
    <w:p>
      <w:r>
        <w:t>度</w:t>
      </w:r>
    </w:p>
    <w:p>
      <w:r>
        <w:t>增</w:t>
      </w:r>
    </w:p>
    <w:p>
      <w:r>
        <w:t>大</w:t>
      </w:r>
    </w:p>
    <w:p>
      <w:r>
        <w:t>到</w:t>
      </w:r>
    </w:p>
    <w:p>
      <w:r>
        <w:t>1</w:t>
      </w:r>
    </w:p>
    <w:p>
      <w:r>
        <w:t>8</w:t>
      </w:r>
    </w:p>
    <w:p>
      <w:r>
        <w:t>0</w:t>
      </w:r>
    </w:p>
    <w:p>
      <w:r>
        <w:t>度</w:t>
      </w:r>
    </w:p>
    <w:p>
      <w:r>
        <w:t>时</w:t>
      </w:r>
    </w:p>
    <w:p>
      <w:r>
        <w:t>，</w:t>
      </w:r>
    </w:p>
    <w:p>
      <w:r>
        <w:t>物</w:t>
      </w:r>
    </w:p>
    <w:p>
      <w:r>
        <w:t>体</w:t>
      </w:r>
    </w:p>
    <w:p>
      <w:r>
        <w:t>的</w:t>
      </w:r>
    </w:p>
    <w:p>
      <w:r>
        <w:t>加</w:t>
      </w:r>
    </w:p>
    <w:p>
      <w:r>
        <w:t>速</w:t>
      </w:r>
    </w:p>
    <w:p>
      <w:r>
        <w:t>度</w:t>
      </w:r>
    </w:p>
    <w:p>
      <w:r>
        <w:t>将</w:t>
      </w:r>
    </w:p>
    <w:p>
      <w:r>
        <w:t>会</w:t>
      </w:r>
    </w:p>
    <w:p>
      <w:r>
        <w:t>如</w:t>
      </w:r>
    </w:p>
    <w:p>
      <w:r>
        <w:t>何</w:t>
      </w:r>
    </w:p>
    <w:p>
      <w:r>
        <w:t>变</w:t>
      </w:r>
    </w:p>
    <w:p>
      <w:r>
        <w:t>化</w:t>
      </w:r>
    </w:p>
    <w:p>
      <w:r>
        <w:t>？</w:t>
      </w:r>
    </w:p>
    <w:p>
      <w:r>
        <w:br w:type="page"/>
      </w:r>
    </w:p>
    <w:p>
      <w:pPr>
        <w:pStyle w:val="Heading1"/>
      </w:pPr>
      <w:r>
        <w:t>答案</w:t>
      </w:r>
    </w:p>
    <w:p>
      <w:r>
        <w:t>当</w:t>
      </w:r>
    </w:p>
    <w:p>
      <w:r>
        <w:t>两</w:t>
      </w:r>
    </w:p>
    <w:p>
      <w:r>
        <w:t>个</w:t>
      </w:r>
    </w:p>
    <w:p>
      <w:r>
        <w:t>力</w:t>
      </w:r>
    </w:p>
    <w:p>
      <w:r>
        <w:t>垂</w:t>
      </w:r>
    </w:p>
    <w:p>
      <w:r>
        <w:t>直</w:t>
      </w:r>
    </w:p>
    <w:p>
      <w:r>
        <w:t>时</w:t>
      </w:r>
    </w:p>
    <w:p>
      <w:r>
        <w:t>，</w:t>
      </w:r>
    </w:p>
    <w:p>
      <w:r>
        <w:t>合</w:t>
      </w:r>
    </w:p>
    <w:p>
      <w:r>
        <w:t>力</w:t>
      </w:r>
    </w:p>
    <w:p>
      <w:r>
        <w:t>最</w:t>
      </w:r>
    </w:p>
    <w:p>
      <w:r>
        <w:t>大</w:t>
      </w:r>
    </w:p>
    <w:p>
      <w:r>
        <w:t>，</w:t>
      </w:r>
    </w:p>
    <w:p>
      <w:r>
        <w:t>等</w:t>
      </w:r>
    </w:p>
    <w:p>
      <w:r>
        <w:t>于</w:t>
      </w:r>
    </w:p>
    <w:p>
      <w:r>
        <w:t>1</w:t>
      </w:r>
    </w:p>
    <w:p>
      <w:r>
        <w:t>0</w:t>
      </w:r>
    </w:p>
    <w:p>
      <w:r>
        <w:t>N</w:t>
      </w:r>
    </w:p>
    <w:p>
      <w:r>
        <w:t>+</w:t>
      </w:r>
    </w:p>
    <w:p>
      <w:r>
        <w:t>1</w:t>
      </w:r>
    </w:p>
    <w:p>
      <w:r>
        <w:t>5</w:t>
      </w:r>
    </w:p>
    <w:p>
      <w:r>
        <w:t>N</w:t>
      </w:r>
    </w:p>
    <w:p>
      <w:r>
        <w:t>=</w:t>
      </w:r>
    </w:p>
    <w:p>
      <w:r>
        <w:t>2</w:t>
      </w:r>
    </w:p>
    <w:p>
      <w:r>
        <w:t>5</w:t>
      </w:r>
    </w:p>
    <w:p>
      <w:r>
        <w:t>N</w:t>
      </w:r>
    </w:p>
    <w:p>
      <w:r>
        <w:t>。</w:t>
      </w:r>
    </w:p>
    <w:p>
      <w:r>
        <w:t>随</w:t>
      </w:r>
    </w:p>
    <w:p>
      <w:r>
        <w:t>着</w:t>
      </w:r>
    </w:p>
    <w:p>
      <w:r>
        <w:t>角</w:t>
      </w:r>
    </w:p>
    <w:p>
      <w:r>
        <w:t>度</w:t>
      </w:r>
    </w:p>
    <w:p>
      <w:r>
        <w:t>增</w:t>
      </w:r>
    </w:p>
    <w:p>
      <w:r>
        <w:t>大</w:t>
      </w:r>
    </w:p>
    <w:p>
      <w:r>
        <w:t>到</w:t>
      </w:r>
    </w:p>
    <w:p>
      <w:r>
        <w:t>1</w:t>
      </w:r>
    </w:p>
    <w:p>
      <w:r>
        <w:t>8</w:t>
      </w:r>
    </w:p>
    <w:p>
      <w:r>
        <w:t>0</w:t>
      </w:r>
    </w:p>
    <w:p>
      <w:r>
        <w:t>度</w:t>
      </w:r>
    </w:p>
    <w:p>
      <w:r>
        <w:t>，</w:t>
      </w:r>
    </w:p>
    <w:p>
      <w:r>
        <w:t>两</w:t>
      </w:r>
    </w:p>
    <w:p>
      <w:r>
        <w:t>力</w:t>
      </w:r>
    </w:p>
    <w:p>
      <w:r>
        <w:t>反</w:t>
      </w:r>
    </w:p>
    <w:p>
      <w:r>
        <w:t>向</w:t>
      </w:r>
    </w:p>
    <w:p>
      <w:r>
        <w:t>，</w:t>
      </w:r>
    </w:p>
    <w:p>
      <w:r>
        <w:t>合</w:t>
      </w:r>
    </w:p>
    <w:p>
      <w:r>
        <w:t>力</w:t>
      </w:r>
    </w:p>
    <w:p>
      <w:r>
        <w:t>为</w:t>
      </w:r>
    </w:p>
    <w:p>
      <w:r>
        <w:t>0</w:t>
      </w:r>
    </w:p>
    <w:p>
      <w:r>
        <w:t>N</w:t>
      </w:r>
    </w:p>
    <w:p>
      <w:r>
        <w:t>。</w:t>
      </w:r>
    </w:p>
    <w:p>
      <w:r>
        <w:t>根</w:t>
      </w:r>
    </w:p>
    <w:p>
      <w:r>
        <w:t>据</w:t>
      </w:r>
    </w:p>
    <w:p>
      <w:r>
        <w:t>牛</w:t>
      </w:r>
    </w:p>
    <w:p>
      <w:r>
        <w:t>顿</w:t>
      </w:r>
    </w:p>
    <w:p>
      <w:r>
        <w:t>第</w:t>
      </w:r>
    </w:p>
    <w:p>
      <w:r>
        <w:t>二</w:t>
      </w:r>
    </w:p>
    <w:p>
      <w:r>
        <w:t>定</w:t>
      </w:r>
    </w:p>
    <w:p>
      <w:r>
        <w:t>律</w:t>
      </w:r>
    </w:p>
    <w:p>
      <w:r>
        <w:t>F</w:t>
      </w:r>
    </w:p>
    <w:p>
      <w:r>
        <w:t>=</w:t>
      </w:r>
    </w:p>
    <w:p>
      <w:r>
        <w:t>m</w:t>
      </w:r>
    </w:p>
    <w:p>
      <w:r>
        <w:t>a</w:t>
      </w:r>
    </w:p>
    <w:p>
      <w:r>
        <w:t>，</w:t>
      </w:r>
    </w:p>
    <w:p>
      <w:r>
        <w:t>加</w:t>
      </w:r>
    </w:p>
    <w:p>
      <w:r>
        <w:t>速</w:t>
      </w:r>
    </w:p>
    <w:p>
      <w:r>
        <w:t>度</w:t>
      </w:r>
    </w:p>
    <w:p>
      <w:r>
        <w:t>a</w:t>
      </w:r>
    </w:p>
    <w:p>
      <w:r>
        <w:t>与</w:t>
      </w:r>
    </w:p>
    <w:p>
      <w:r>
        <w:t>合</w:t>
      </w:r>
    </w:p>
    <w:p>
      <w:r>
        <w:t>力</w:t>
      </w:r>
    </w:p>
    <w:p>
      <w:r>
        <w:t>成</w:t>
      </w:r>
    </w:p>
    <w:p>
      <w:r>
        <w:t>正</w:t>
      </w:r>
    </w:p>
    <w:p>
      <w:r>
        <w:t>比</w:t>
      </w:r>
    </w:p>
    <w:p>
      <w:r>
        <w:t>，</w:t>
      </w:r>
    </w:p>
    <w:p>
      <w:r>
        <w:t>所</w:t>
      </w:r>
    </w:p>
    <w:p>
      <w:r>
        <w:t>以</w:t>
      </w:r>
    </w:p>
    <w:p>
      <w:r>
        <w:t>加</w:t>
      </w:r>
    </w:p>
    <w:p>
      <w:r>
        <w:t>速</w:t>
      </w:r>
    </w:p>
    <w:p>
      <w:r>
        <w:t>度</w:t>
      </w:r>
    </w:p>
    <w:p>
      <w:r>
        <w:t>会</w:t>
      </w:r>
    </w:p>
    <w:p>
      <w:r>
        <w:t>从</w:t>
      </w:r>
    </w:p>
    <w:p>
      <w:r>
        <w:t>最</w:t>
      </w:r>
    </w:p>
    <w:p>
      <w:r>
        <w:t>大</w:t>
      </w:r>
    </w:p>
    <w:p>
      <w:r>
        <w:t>值</w:t>
      </w:r>
    </w:p>
    <w:p>
      <w:r>
        <w:t>逐</w:t>
      </w:r>
    </w:p>
    <w:p>
      <w:r>
        <w:t>渐</w:t>
      </w:r>
    </w:p>
    <w:p>
      <w:r>
        <w:t>减</w:t>
      </w:r>
    </w:p>
    <w:p>
      <w:r>
        <w:t>小</w:t>
      </w:r>
    </w:p>
    <w:p>
      <w:r>
        <w:t>到</w:t>
      </w:r>
    </w:p>
    <w:p>
      <w:r>
        <w:t>0</w:t>
      </w:r>
    </w:p>
    <w:p>
      <w: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