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题目</w:t>
      </w:r>
    </w:p>
    <w:p>
      <w:r>
        <w:t>请解析以下一次函数的图象与解析式之间的关系：y = 2x + 1</w:t>
      </w:r>
    </w:p>
    <w:p>
      <w:r>
        <w:t>以下哪个函数可以表示y = 2x + 1？</w:t>
      </w:r>
    </w:p>
    <w:p>
      <w:r>
        <w:t>请解析以下一次函数的图像与解析式之间的关系：y = -2x + 3</w:t>
      </w:r>
    </w:p>
    <w:p>
      <w:r>
        <w:t>以下哪个函数可以表示y = -2x + 3？</w:t>
      </w:r>
    </w:p>
    <w:p>
      <w:r>
        <w:t>请解析以下一次函数的图像与解析式之间的关系：y = 3x - 2</w:t>
      </w:r>
    </w:p>
    <w:p>
      <w:r>
        <w:t>以下哪个函数可以表示y = 3x - 2？</w:t>
      </w:r>
    </w:p>
    <w:p>
      <w:r>
        <w:br w:type="page"/>
      </w:r>
    </w:p>
    <w:p>
      <w:pPr>
        <w:pStyle w:val="Heading1"/>
      </w:pPr>
      <w:r>
        <w:t>答案</w:t>
      </w:r>
    </w:p>
    <w:p>
      <w:r>
        <w:t>解析：该一次函数的图像是一条斜率为2，截距为1的直线。当x=0时，y=1；当x=1时，y=3。知识点补充：一次函数的图像是一条直线，其斜率表示直线的变化趋势，截距表示直线与y轴的交点。斜率正则表示函数值随着x的增加而增加，截距正表示函数值随着x的减少而减少。一次函数的图象和解析式相互关联，通过解析式可以画出函数的图像，通过函数图像可以得到函数的解析式。</w:t>
      </w:r>
    </w:p>
    <w:p>
      <w:r>
        <w:t>解析：y = 2x + 1是一条一次函数的解析式，可以表示任何一次函数。知识点补充：一次函数的标准形式为y = kx + b，其中k为斜率，b为截距。只要k和b确定了，就可以表示一条一次函数。</w:t>
      </w:r>
    </w:p>
    <w:p>
      <w:r>
        <w:t>解析：该一次函数的图像是一条斜率为-2，截距为3的直线。当x=0时，y=3；当x=1时，y=-1。知识点补充：一次函数的图像是一条直线，其斜率表示直线的变化趋势，截距表示直线与y轴的交点。斜率负则表示函数值随着x的增加而减少，截距正表示函数值随着x的减少而增加。一次函数的图象和解析式相互关联，通过解析式可以画出函数的图像，通过函数图像可以得到函数的解析式。</w:t>
      </w:r>
    </w:p>
    <w:p>
      <w:r>
        <w:t>解析：y = -2x + 3是一条一次函数的解析式，可以表示任何一次函数。知识点补充：一次函数的标准形式为y = kx + b，其中k为斜率，b为截距。只要k和b确定了，就可以表示一条一次函数。</w:t>
      </w:r>
    </w:p>
    <w:p>
      <w:r>
        <w:t>解析：该一次函数的图像是一条斜率为3，截距为-2的直线。当x=0时，y=-2；当x=1时，y=1。知识点补充：一次函数的图像是一条直线，其斜率表示直线的变化趋势，截距表示直线与y轴的交点。斜率正则表示函数值随着x的增加而增加，截距正表示函数值随着x的减少而减少。一次函数的图象和解析式相互关联，通过解析式可以画出函数的图像，通过函数图像可以得到函数的解析式。</w:t>
      </w:r>
    </w:p>
    <w:p>
      <w:r>
        <w:t>解析：y = 3x - 2是一条一次函数的解析式，可以表示任何一次函数。知识点补充：一次函数的标准形式为y = kx + b，其中k为斜率，b为截距。只要k和b确定了，就可以表示一条一次函数。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