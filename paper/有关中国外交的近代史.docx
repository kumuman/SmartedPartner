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题目</w:t>
      </w:r>
    </w:p>
    <w:p>
      <w:r>
        <w:t>近代史上，哪位伟人提出了'和平共处五项原则'？</w:t>
      </w:r>
    </w:p>
    <w:p>
      <w:r>
        <w:t>新中国成立于哪一年？</w:t>
      </w:r>
    </w:p>
    <w:p>
      <w:r>
        <w:t>1972年，美国总统尼克松访华，哪位领导人接见了尼克松？</w:t>
      </w:r>
    </w:p>
    <w:p>
      <w:r>
        <w:t>1958年，中印战争爆发，中国军队取得了什么胜利？</w:t>
      </w:r>
    </w:p>
    <w:p>
      <w:r>
        <w:t>1979年，中美正式建交，哪位中国领导人参加了中美建交仪式？</w:t>
      </w:r>
    </w:p>
    <w:p>
      <w:r>
        <w:t>改革开放以来，中国对外政策的核心目标是什么？</w:t>
      </w:r>
    </w:p>
    <w:p>
      <w:r>
        <w:t>2008年，北京成功举办第几界奥运会？</w:t>
      </w:r>
    </w:p>
    <w:p>
      <w:r>
        <w:t>中国加入世界贸易组织是在哪一年？</w:t>
      </w:r>
    </w:p>
    <w:p>
      <w:r>
        <w:br w:type="page"/>
      </w:r>
    </w:p>
    <w:p>
      <w:pPr>
        <w:pStyle w:val="Heading1"/>
      </w:pPr>
      <w:r>
        <w:t>答案</w:t>
      </w:r>
    </w:p>
    <w:p>
      <w:r>
        <w:t>1953年，毛泽东会见印度代表团时，提出了'和平共处五项原则'。</w:t>
      </w:r>
    </w:p>
    <w:p>
      <w:r>
        <w:t>1949年。</w:t>
      </w:r>
    </w:p>
    <w:p>
      <w:r>
        <w:t>毛泽东。</w:t>
      </w:r>
    </w:p>
    <w:p>
      <w:r>
        <w:t>中国军队取得了战略防御的胜利。</w:t>
      </w:r>
    </w:p>
    <w:p>
      <w:r>
        <w:t>田中角荣。</w:t>
      </w:r>
    </w:p>
    <w:p>
      <w:r>
        <w:t>中国对外政策的核心目标是维护国家主权和利益，促进世界和平与发展。</w:t>
      </w:r>
    </w:p>
    <w:p>
      <w:r>
        <w:t>2008年，北京成功举办了第29界奥运会。</w:t>
      </w:r>
    </w:p>
    <w:p>
      <w:r>
        <w:t>2001年。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