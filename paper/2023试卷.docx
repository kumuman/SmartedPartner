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题目</w:t>
      </w:r>
    </w:p>
    <w:p>
      <w:r>
        <w:t>1.2 + 2 等于多少？</w:t>
      </w:r>
    </w:p>
    <w:p>
      <w:pPr>
        <w:pStyle w:val="Heading1"/>
      </w:pPr>
      <w:r>
        <w:t>答案</w:t>
      </w:r>
    </w:p>
    <w:p>
      <w:r>
        <w:t>答：2 + 2 = 4</w:t>
      </w:r>
    </w:p>
    <w:p>
      <w:pPr>
        <w:pStyle w:val="Heading1"/>
      </w:pPr>
      <w:r>
        <w:t>题目</w:t>
      </w:r>
    </w:p>
    <w:p>
      <w:r>
        <w:t>2.北京是中国的首都吗？</w:t>
      </w:r>
    </w:p>
    <w:p>
      <w:pPr>
        <w:pStyle w:val="Heading1"/>
      </w:pPr>
      <w:r>
        <w:t>答案</w:t>
      </w:r>
    </w:p>
    <w:p>
      <w:r>
        <w:t>答：是的，北京是中国的首都。</w:t>
      </w:r>
    </w:p>
    <w:p>
      <w:pPr>
        <w:pStyle w:val="Heading1"/>
      </w:pPr>
      <w:r>
        <w:t>题目</w:t>
      </w:r>
    </w:p>
    <w:p>
      <w:r>
        <w:t>3.2+5=?</w:t>
      </w:r>
    </w:p>
    <w:p>
      <w:pPr>
        <w:pStyle w:val="Heading1"/>
      </w:pPr>
      <w:r>
        <w:t>答案</w:t>
      </w:r>
    </w:p>
    <w:p>
      <w:r>
        <w:t>答:2+5=7</w:t>
      </w:r>
    </w:p>
    <w:p>
      <w:pPr>
        <w:pStyle w:val="Heading1"/>
      </w:pPr>
      <w:r>
        <w:t>题目</w:t>
      </w:r>
    </w:p>
    <w:p>
      <w:r>
        <w:t>1. 2 + 2 等于多少？</w:t>
      </w:r>
    </w:p>
    <w:p>
      <w:pPr>
        <w:pStyle w:val="Heading1"/>
      </w:pPr>
      <w:r>
        <w:t>答案</w:t>
      </w:r>
    </w:p>
    <w:p>
      <w:r>
        <w:t>答：2 + 2 = 4</w:t>
      </w:r>
    </w:p>
    <w:p>
      <w:pPr>
        <w:pStyle w:val="Heading1"/>
      </w:pPr>
      <w:r>
        <w:t>题目</w:t>
      </w:r>
    </w:p>
    <w:p>
      <w:r>
        <w:t>1. 2 + 2 等于多少？</w:t>
      </w:r>
    </w:p>
    <w:p>
      <w:pPr>
        <w:pStyle w:val="Heading1"/>
      </w:pPr>
      <w:r>
        <w:t>答案</w:t>
      </w:r>
    </w:p>
    <w:p>
      <w:r>
        <w:t>答：2 + 2 = 4</w:t>
      </w:r>
    </w:p>
    <w:p>
      <w:pPr>
        <w:pStyle w:val="Heading1"/>
      </w:pPr>
      <w:r>
        <w:t>题目</w:t>
      </w:r>
    </w:p>
    <w:p>
      <w:r>
        <w:t>1. 2 + 2 等于多少？</w:t>
      </w:r>
    </w:p>
    <w:p>
      <w:pPr>
        <w:pStyle w:val="Heading1"/>
      </w:pPr>
      <w:r>
        <w:t>答案</w:t>
      </w:r>
    </w:p>
    <w:p>
      <w:r>
        <w:t>答：2 + 2 = 4</w:t>
      </w:r>
    </w:p>
    <w:p>
      <w:pPr>
        <w:pStyle w:val="Heading1"/>
      </w:pPr>
      <w:r>
        <w:t>题目</w:t>
      </w:r>
    </w:p>
    <w:p>
      <w:r>
        <w:t>1. 2 + 2 等于多少？</w:t>
      </w:r>
    </w:p>
    <w:p>
      <w:pPr>
        <w:pStyle w:val="Heading1"/>
      </w:pPr>
      <w:r>
        <w:t>答案</w:t>
      </w:r>
    </w:p>
    <w:p>
      <w:r>
        <w:t>答：2 + 2 = 4</w:t>
      </w:r>
    </w:p>
    <w:p>
      <w:pPr>
        <w:pStyle w:val="Heading1"/>
      </w:pPr>
      <w:r>
        <w:t>题目</w:t>
      </w:r>
    </w:p>
    <w:p>
      <w:r>
        <w:t>1.2 + 2 等于多少？</w:t>
      </w:r>
    </w:p>
    <w:p>
      <w:pPr>
        <w:pStyle w:val="Heading1"/>
      </w:pPr>
      <w:r>
        <w:t>答案</w:t>
      </w:r>
    </w:p>
    <w:p>
      <w:r>
        <w:t>答：2 + 2 =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