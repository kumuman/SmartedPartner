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中国的近代史这一章节主要包括以下内容：鸦片战争、洋务运动、戊戌变法、辛亥革命、五四运动、中国共产党的成立、抗日战争、解放战争等。这些历史事件都是中国近代史的重要考点。</w:t>
        <w:br/>
        <w:br/>
        <w:t>下面我为你列出一些可能出现的考点：</w:t>
        <w:br/>
        <w:br/>
        <w:t>1. 鸦片战争及其影响：例如，你知道鸦片战争是中国近代史的开端吗？它对中国历史产生了哪些影响？</w:t>
        <w:br/>
        <w:br/>
        <w:t>2. 洋务运动：洋务运动是中国尝试走向现代化的重要历史阶段，你了解它的主要内容和历史意义吗？</w:t>
        <w:br/>
        <w:br/>
        <w:t>3. 戊戌变法：戊戌变法是中国近代史上一次重要的政治改革，你知道它的背景、过程和结果吗？</w:t>
        <w:br/>
        <w:br/>
        <w:t>4. 辛亥革命：辛亥革命是中国民主革命的开始，你知道它的历史意义和影响吗？</w:t>
        <w:br/>
        <w:br/>
        <w:t>5. 五四运动：五四运动是中国近代史上一次重要的爱国运动，你知道它的起因、过程和结果吗？</w:t>
        <w:br/>
        <w:br/>
        <w:t>6. 中国共产党的成立：中国共产党的成立对中国历史产生了哪些影响？你知道党的成立的时间、地点和主要人物吗？</w:t>
        <w:br/>
        <w:br/>
        <w:t>7. 抗日战争：抗日战争是中国近代史上一次伟大的民族抗战，你知道它的起因、过程和结果吗？</w:t>
        <w:br/>
        <w:br/>
        <w:t>8. 解放战争：解放战争是中国近代史上的一次重要的人民解放战争，你知道它的起因、过程和结果吗？</w:t>
        <w:br/>
        <w:br/>
        <w:t>针对以上考点， here are some example questions:</w:t>
        <w:br/>
        <w:br/>
        <w:t>1. 请简述鸦片战争对中国历史的影响。</w:t>
        <w:br/>
        <w:br/>
        <w:t>2. 洋务运动的主要内容和历史意义是什么？</w:t>
        <w:br/>
        <w:br/>
        <w:t>3. 请描述戊戌变法的主要过程和结果。</w:t>
        <w:br/>
        <w:br/>
        <w:t>4. 请谈谈辛亥革命的历史意义和影响。</w:t>
        <w:br/>
        <w:br/>
        <w:t>5. 五四运动的起因、过程和结果分别是什么？</w:t>
        <w:br/>
        <w:br/>
        <w:t>6. 请简述中国共产党的成立的背景、时间和地点。</w:t>
        <w:br/>
        <w:br/>
        <w:t>7. 请谈谈抗日战争的起因、过程和结果。</w:t>
        <w:br/>
        <w:br/>
        <w:t>8. 请解放战争的起因、过程和结果分别是什么？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