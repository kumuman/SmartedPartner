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题目</w:t>
      </w:r>
    </w:p>
    <w:p>
      <w:r>
        <w:t>请解析线性函数 y = 2x + 1 并求解 x = 3 时的 y 值。</w:t>
      </w:r>
    </w:p>
    <w:p>
      <w:r>
        <w:t>线性函数 y = 3x + 2 中，当 x = -1 时，y 的值是多少？</w:t>
      </w:r>
    </w:p>
    <w:p>
      <w:r>
        <w:t>请比较一次函数和二次函数的性质。</w:t>
      </w:r>
    </w:p>
    <w:p>
      <w:r>
        <w:t>当二次函数 y = ax^2 + bx + c 的图像开口向下时，a 的取值范围是什么？</w:t>
      </w:r>
    </w:p>
    <w:p>
      <w:r>
        <w:t>请解析勾股定理，并给出一个应用勾股定理的实例。</w:t>
      </w:r>
    </w:p>
    <w:p>
      <w:r>
        <w:t>请比较一次函数和指数函数的性质。</w:t>
      </w:r>
    </w:p>
    <w:p>
      <w:r>
        <w:t>当一次函数 y = kx + b 的图像与 x 轴相交时，b 的取值范围是什么？</w:t>
      </w:r>
    </w:p>
    <w:p>
      <w:r>
        <w:t>请解析三角形的面积计算公式，并给出一个应用三角形的面积公式的实例。</w:t>
      </w:r>
    </w:p>
    <w:p>
      <w:r>
        <w:br w:type="page"/>
      </w:r>
    </w:p>
    <w:p>
      <w:pPr>
        <w:pStyle w:val="Heading1"/>
      </w:pPr>
      <w:r>
        <w:t>答案</w:t>
      </w:r>
    </w:p>
    <w:p>
      <w:r>
        <w:t>答案为：y = 7。解析：将 x = 3 代入 y = 2x + 1 中得到 y = 2 * 3 + 1 = 7。</w:t>
      </w:r>
    </w:p>
    <w:p>
      <w:r>
        <w:t>答案为：y = 1。解析：将 x = -1 代入 y = 3x + 2 中得到 y = 3 * (-1) + 2 = -1 + 2 = 1。</w:t>
      </w:r>
    </w:p>
    <w:p>
      <w:r>
        <w:t>答案一次函数的性质：一次函数是直线，其图像是一条直线；其解析式为 y = kx + b，k 为斜率，b 为截距。二次函数的性质：二次函数是抛物线，其图像是一个抛物线；其解析式为 y = ax^2 + bx + c，a、b、c 为常数。</w:t>
      </w:r>
    </w:p>
    <w:p>
      <w:r>
        <w:t>答案为：a &gt; 0。解析：当二次函数图像开口向下时，其抛物线开口朝下，因此 a 必须大于 0。</w:t>
      </w:r>
    </w:p>
    <w:p>
      <w:r>
        <w:t>答案为：勾股定理指出在一个直角三角形中，斜边的平方等于两直角边的平方和；解析：设直角三角形的三边长度分别为 a、b、c，若 a^2 + b^2 = c^2，则称之为勾股定理。实例：一个直角三角形的两个直角边长分别为 3 和 4，求斜边长（c）的长度。</w:t>
      </w:r>
    </w:p>
    <w:p>
      <w:r>
        <w:t>答案一次函数的性质：一次函数是直线，其图像是一条直线；其解析式为 y = kx + b，k 为斜率，b 为截距。指数函数的性质：指数函数是曲线，其图像是一条曲线；其解析式为 y = a^x，a 为常数。</w:t>
      </w:r>
    </w:p>
    <w:p>
      <w:r>
        <w:t>答案为：b ≤ 0。解析：当一次函数图像与 x 轴相交时，y = 0，代入解析式 y = kx + b 中得到 0 = kx + b，解得 x = -b/k，若 b &gt; 0，则 x 存在，即图像与 x 轴有交点，与题意不符；若 b = 0，则 x 不存在，即图像与 x 轴没有交点，与题意不符；若 b &lt; 0，则 x 存在，即图像与 x 轴有交点，符合题意。</w:t>
      </w:r>
    </w:p>
    <w:p>
      <w:r>
        <w:t>答案为：三角形的面积计算公式为 S = 1/2 * a * b * sin(C)，其中 a 和 b 为三角形的两边，C 为这两边之间的夹角。解析：三角形的面积 S 是由其两边 a 和 b 以及夹角 C 计算得出的。实例：一个三角形的两边长分别为 5 和 12，夹角为 60 度，求三角形的面积。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